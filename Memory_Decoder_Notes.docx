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39E6" w14:textId="4354F72A" w:rsidR="00420F3F" w:rsidRDefault="00000000">
      <w:pPr>
        <w:pStyle w:val="Heading1"/>
      </w:pPr>
      <w:r>
        <w:t>Memory Decoder</w:t>
      </w:r>
      <w:r w:rsidR="00B520CE">
        <w:t xml:space="preserve"> (</w:t>
      </w:r>
      <w:proofErr w:type="spellStart"/>
      <w:r w:rsidR="00B520CE">
        <w:t>MemDec</w:t>
      </w:r>
      <w:proofErr w:type="spellEnd"/>
      <w:r w:rsidR="00B520CE">
        <w:t>)</w:t>
      </w:r>
      <w:r>
        <w:t xml:space="preserve"> Notes</w:t>
      </w:r>
    </w:p>
    <w:p w14:paraId="7F5B04AB" w14:textId="77777777" w:rsidR="00420F3F" w:rsidRDefault="00000000">
      <w:pPr>
        <w:pStyle w:val="Heading2"/>
      </w:pPr>
      <w:r>
        <w:t>Better than DAPT + RAG</w:t>
      </w:r>
    </w:p>
    <w:p w14:paraId="502BF514" w14:textId="77777777" w:rsidR="00B520CE" w:rsidRDefault="00000000">
      <w:r>
        <w:t>- DAPT: Retains all model parameters on domain text</w:t>
      </w:r>
      <w:r>
        <w:br/>
        <w:t xml:space="preserve">  • Expensive = ↑ parameters</w:t>
      </w:r>
      <w:r>
        <w:br/>
        <w:t xml:space="preserve">  • Catastrophic forgetting (losing generalizability)</w:t>
      </w:r>
      <w:r>
        <w:br/>
        <w:t>- RAG: Keeps model frozen but adds an external retrieval step</w:t>
      </w:r>
      <w:r>
        <w:br/>
        <w:t xml:space="preserve">  • Slows inference (expensive nearest neighbour search + longer context)</w:t>
      </w:r>
      <w:r>
        <w:br/>
        <w:t xml:space="preserve">  • Maintaining huge </w:t>
      </w:r>
      <w:proofErr w:type="gramStart"/>
      <w:r>
        <w:t>datastore</w:t>
      </w:r>
      <w:proofErr w:type="gramEnd"/>
      <w:r>
        <w:t xml:space="preserve"> (500 GB for GPT-2 small)</w:t>
      </w:r>
      <w:r>
        <w:br/>
      </w:r>
    </w:p>
    <w:p w14:paraId="5E0C9FC3" w14:textId="37A1AB0D" w:rsidR="00420F3F" w:rsidRDefault="00000000">
      <w:r>
        <w:t>Challenge: Achieve efficient domain adaptation without retaining on retrieval overhead</w:t>
      </w:r>
    </w:p>
    <w:p w14:paraId="2559EEC8" w14:textId="77777777" w:rsidR="00420F3F" w:rsidRDefault="00000000">
      <w:pPr>
        <w:pStyle w:val="Heading2"/>
      </w:pPr>
      <w:r>
        <w:t>Memory Decoder</w:t>
      </w:r>
    </w:p>
    <w:p w14:paraId="062A3A90" w14:textId="77777777" w:rsidR="00420F3F" w:rsidRDefault="00000000">
      <w:r>
        <w:t>Small transformer decoder trained to mimic probability distribution of KNN retrievers.</w:t>
      </w:r>
      <w:r>
        <w:br/>
        <w:t>- Learns retrieval-like behaviour during pre-training</w:t>
      </w:r>
      <w:r>
        <w:br/>
        <w:t>- At inference, interpolates its predictions with base LLM’s prediction</w:t>
      </w:r>
      <w:r>
        <w:br/>
        <w:t>- No datastore search → avoid latency</w:t>
      </w:r>
      <w:r>
        <w:br/>
        <w:t xml:space="preserve">- </w:t>
      </w:r>
      <w:r w:rsidRPr="00B520CE">
        <w:rPr>
          <w:b/>
          <w:bCs/>
        </w:rPr>
        <w:t>Plug-and-</w:t>
      </w:r>
      <w:proofErr w:type="gramStart"/>
      <w:r w:rsidRPr="00B520CE">
        <w:rPr>
          <w:b/>
          <w:bCs/>
        </w:rPr>
        <w:t>Play:</w:t>
      </w:r>
      <w:proofErr w:type="gramEnd"/>
      <w:r>
        <w:t xml:space="preserve"> works with any model using same tokenizer, no parameter change</w:t>
      </w:r>
    </w:p>
    <w:p w14:paraId="1D1559DE" w14:textId="77777777" w:rsidR="00420F3F" w:rsidRDefault="00000000">
      <w:pPr>
        <w:pStyle w:val="Heading2"/>
      </w:pPr>
      <w:r>
        <w:t>Phase 1: Pre-training</w:t>
      </w:r>
    </w:p>
    <w:p w14:paraId="57254BED" w14:textId="77777777" w:rsidR="00420F3F" w:rsidRDefault="00000000">
      <w:r>
        <w:t>• Build datastore of hidden states &amp; tokens from a domain corpus</w:t>
      </w:r>
      <w:r>
        <w:br/>
        <w:t>• For each context, compute KNN distribution (neighbours’ continuation probabilities)</w:t>
      </w:r>
      <w:r>
        <w:br/>
        <w:t>• Train MemDec to align its output with these KNN distributions using:</w:t>
      </w:r>
      <w:r>
        <w:br/>
        <w:t xml:space="preserve">  - KL divergence loss (distribution alignment)</w:t>
      </w:r>
      <w:r>
        <w:br/>
        <w:t xml:space="preserve">  - Language modelling loss (stay grounded in corpus stats)</w:t>
      </w:r>
      <w:r>
        <w:br/>
        <w:t xml:space="preserve">  - Final loss = weighted combination</w:t>
      </w:r>
      <w:r>
        <w:br/>
        <w:t>In short: absorbs retriever’s knowledge into its own parameters, so it won’t need retrieval later.</w:t>
      </w:r>
    </w:p>
    <w:p w14:paraId="4CDE985E" w14:textId="77777777" w:rsidR="00420F3F" w:rsidRDefault="00000000">
      <w:pPr>
        <w:pStyle w:val="Heading3"/>
      </w:pPr>
      <w:r>
        <w:t>1. Build Datastore</w:t>
      </w:r>
    </w:p>
    <w:p w14:paraId="35E9104F" w14:textId="77777777" w:rsidR="006B3703" w:rsidRDefault="006B3703"/>
    <w:p w14:paraId="6F88DC83" w14:textId="2C40B57A" w:rsidR="006B3703" w:rsidRDefault="006B3703"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 w:val="40"/>
                  <w:szCs w:val="40"/>
                </w:rPr>
                <m:t>u,v</m:t>
              </m:r>
            </m:e>
          </m:d>
          <m:r>
            <w:rPr>
              <w:rFonts w:ascii="Cambria Math" w:hAnsi="Cambria Math"/>
              <w:color w:val="000000" w:themeColor="text1"/>
              <w:kern w:val="24"/>
              <w:sz w:val="40"/>
              <w:szCs w:val="40"/>
            </w:rPr>
            <m:t>=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40"/>
                  <w:szCs w:val="40"/>
                </w:rPr>
              </m:ctrlPr>
            </m:d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0"/>
                  <w:szCs w:val="40"/>
                </w:rPr>
                <m:t>φ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40"/>
                          <w:szCs w:val="4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0"/>
                  <w:szCs w:val="40"/>
                </w:rPr>
                <m:t> |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(x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40"/>
                  <w:szCs w:val="40"/>
                </w:rPr>
                <m:t>)∈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40"/>
                      <w:szCs w:val="40"/>
                    </w:rPr>
                    <m:t>train</m:t>
                  </m:r>
                </m:sub>
              </m:sSub>
            </m:e>
          </m:d>
        </m:oMath>
      </m:oMathPara>
    </w:p>
    <w:p w14:paraId="12881CC0" w14:textId="5BAD89E9" w:rsidR="00420F3F" w:rsidRDefault="00000000">
      <w:r>
        <w:t>Key (k) = embedding of the context</w:t>
      </w:r>
      <w:r>
        <w:br/>
        <w:t>Value (v) = next token</w:t>
      </w:r>
      <w:r>
        <w:br/>
      </w:r>
      <w:r w:rsidR="006B3703">
        <w:t>x</w:t>
      </w:r>
      <w:r w:rsidR="006B3703">
        <w:rPr>
          <w:vertAlign w:val="subscript"/>
        </w:rPr>
        <w:t>i</w:t>
      </w:r>
      <w:r>
        <w:t xml:space="preserve"> = context (sequence of tokens before position i)</w:t>
      </w:r>
      <w:r>
        <w:br/>
      </w:r>
      <w:proofErr w:type="spellStart"/>
      <w:r>
        <w:t>y</w:t>
      </w:r>
      <w:r w:rsidR="006B3703">
        <w:rPr>
          <w:vertAlign w:val="subscript"/>
        </w:rPr>
        <w:t>i</w:t>
      </w:r>
      <w:proofErr w:type="spellEnd"/>
      <w:r>
        <w:t xml:space="preserve"> = actual next token in the corpus after </w:t>
      </w:r>
      <w:r w:rsidR="006B3703">
        <w:t>x</w:t>
      </w:r>
      <w:r w:rsidR="006B3703">
        <w:rPr>
          <w:vertAlign w:val="subscript"/>
        </w:rPr>
        <w:t>i</w:t>
      </w:r>
      <w:r>
        <w:br/>
        <w:t>ϕ(</w:t>
      </w:r>
      <w:r w:rsidR="006B3703">
        <w:t>x</w:t>
      </w:r>
      <w:r w:rsidR="006B3703">
        <w:rPr>
          <w:vertAlign w:val="subscript"/>
        </w:rPr>
        <w:t>i</w:t>
      </w:r>
      <w:r>
        <w:t xml:space="preserve">) = hidden representation (vector) of </w:t>
      </w:r>
      <w:r w:rsidR="006B3703">
        <w:t>x</w:t>
      </w:r>
      <w:r w:rsidR="006B3703">
        <w:rPr>
          <w:vertAlign w:val="subscript"/>
        </w:rPr>
        <w:t>i</w:t>
      </w:r>
      <w:r>
        <w:t xml:space="preserve"> extracted from a pretrained LLM layer</w:t>
      </w:r>
    </w:p>
    <w:p w14:paraId="0AC3B9FC" w14:textId="77777777" w:rsidR="00420F3F" w:rsidRDefault="00000000">
      <w:pPr>
        <w:pStyle w:val="Heading3"/>
      </w:pPr>
      <w:r>
        <w:lastRenderedPageBreak/>
        <w:t>2. Generate KNN Distribution</w:t>
      </w:r>
    </w:p>
    <w:p w14:paraId="74E3AD20" w14:textId="19C19380" w:rsidR="00420F3F" w:rsidRDefault="00B520CE">
      <w:r>
        <w:t>Key Takeaway (conceptually)</w:t>
      </w:r>
      <w:r w:rsidR="00000000">
        <w:t>:</w:t>
      </w:r>
      <w:r w:rsidR="00000000">
        <w:br/>
        <w:t>- Look up nearest neighbours of the context</w:t>
      </w:r>
      <w:r w:rsidR="00000000">
        <w:br/>
        <w:t>- Gather their next tokens</w:t>
      </w:r>
      <w:r w:rsidR="00000000">
        <w:br/>
        <w:t>- Weight them by similarity</w:t>
      </w:r>
      <w:r w:rsidR="00000000">
        <w:br/>
        <w:t>- Build probability distribution over tokens</w:t>
      </w:r>
    </w:p>
    <w:p w14:paraId="5D758DE6" w14:textId="77777777" w:rsidR="00420F3F" w:rsidRDefault="00000000">
      <w:pPr>
        <w:pStyle w:val="Heading3"/>
      </w:pPr>
      <w:r>
        <w:t>3. Construct Training Pairs</w:t>
      </w:r>
    </w:p>
    <w:p w14:paraId="01D19257" w14:textId="5C9B0F94" w:rsidR="00420F3F" w:rsidRDefault="00000000">
      <w:r>
        <w:t xml:space="preserve">For each context </w:t>
      </w:r>
      <w:r w:rsidR="006B3703">
        <w:t>x</w:t>
      </w:r>
      <w:r w:rsidR="006B3703">
        <w:rPr>
          <w:vertAlign w:val="subscript"/>
        </w:rPr>
        <w:t>i</w:t>
      </w:r>
      <w:r>
        <w:t>:</w:t>
      </w:r>
      <w:r>
        <w:br/>
        <w:t xml:space="preserve">- Input = the context </w:t>
      </w:r>
      <w:r w:rsidR="006B3703">
        <w:t>x</w:t>
      </w:r>
      <w:r w:rsidR="006B3703">
        <w:rPr>
          <w:vertAlign w:val="subscript"/>
        </w:rPr>
        <w:t>i</w:t>
      </w:r>
      <w:r>
        <w:br/>
        <w:t>- Supervision target = distribution P_</w:t>
      </w:r>
      <w:proofErr w:type="gramStart"/>
      <w:r>
        <w:t>KNN(</w:t>
      </w:r>
      <w:proofErr w:type="gramEnd"/>
      <w:r>
        <w:t xml:space="preserve">· | </w:t>
      </w:r>
      <w:r w:rsidR="006B3703">
        <w:t>x</w:t>
      </w:r>
      <w:r w:rsidR="006B3703">
        <w:rPr>
          <w:vertAlign w:val="subscript"/>
        </w:rPr>
        <w:t>i</w:t>
      </w:r>
      <w:r>
        <w:t>)</w:t>
      </w:r>
      <w:r>
        <w:br/>
      </w:r>
      <w:r>
        <w:br/>
        <w:t>Note: To avoid cheating, if datastore returns the exact same entry as the query (</w:t>
      </w:r>
      <w:proofErr w:type="gramStart"/>
      <w:r>
        <w:t>top-1</w:t>
      </w:r>
      <w:proofErr w:type="gramEnd"/>
      <w:r>
        <w:t>), it is excluded.</w:t>
      </w:r>
      <w:r>
        <w:br/>
        <w:t>Otherwise, the model could just memorize exact matches instead of generalizing.</w:t>
      </w:r>
    </w:p>
    <w:p w14:paraId="5FE7C8A7" w14:textId="77777777" w:rsidR="00420F3F" w:rsidRDefault="00000000">
      <w:pPr>
        <w:pStyle w:val="Heading3"/>
      </w:pPr>
      <w:r>
        <w:t>4. Pretraining Objective</w:t>
      </w:r>
    </w:p>
    <w:p w14:paraId="5A099F96" w14:textId="77777777" w:rsidR="00420F3F" w:rsidRDefault="00000000">
      <w:r>
        <w:t>Combine KL divergence loss and language modelling loss (weighted).</w:t>
      </w:r>
    </w:p>
    <w:sectPr w:rsidR="00420F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536094">
    <w:abstractNumId w:val="8"/>
  </w:num>
  <w:num w:numId="2" w16cid:durableId="695041927">
    <w:abstractNumId w:val="6"/>
  </w:num>
  <w:num w:numId="3" w16cid:durableId="1122304035">
    <w:abstractNumId w:val="5"/>
  </w:num>
  <w:num w:numId="4" w16cid:durableId="705907669">
    <w:abstractNumId w:val="4"/>
  </w:num>
  <w:num w:numId="5" w16cid:durableId="1038630338">
    <w:abstractNumId w:val="7"/>
  </w:num>
  <w:num w:numId="6" w16cid:durableId="451442209">
    <w:abstractNumId w:val="3"/>
  </w:num>
  <w:num w:numId="7" w16cid:durableId="1763334139">
    <w:abstractNumId w:val="2"/>
  </w:num>
  <w:num w:numId="8" w16cid:durableId="1347709273">
    <w:abstractNumId w:val="1"/>
  </w:num>
  <w:num w:numId="9" w16cid:durableId="196827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C36"/>
    <w:rsid w:val="00034616"/>
    <w:rsid w:val="0006063C"/>
    <w:rsid w:val="0015074B"/>
    <w:rsid w:val="0029639D"/>
    <w:rsid w:val="00326F90"/>
    <w:rsid w:val="00420F3F"/>
    <w:rsid w:val="00595E9F"/>
    <w:rsid w:val="006B3703"/>
    <w:rsid w:val="008F6673"/>
    <w:rsid w:val="00AA1D8D"/>
    <w:rsid w:val="00B47730"/>
    <w:rsid w:val="00B520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05ABA"/>
  <w14:defaultImageDpi w14:val="300"/>
  <w15:docId w15:val="{84E918C7-44AD-4F14-8106-97B4B031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Nazim, Mohammad T</cp:lastModifiedBy>
  <cp:revision>3</cp:revision>
  <dcterms:created xsi:type="dcterms:W3CDTF">2013-12-23T23:15:00Z</dcterms:created>
  <dcterms:modified xsi:type="dcterms:W3CDTF">2025-09-18T05:57:00Z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2025-09-18T05:57:00Z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8357bd13-7d62-4090-b680-6a724480de08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10, 3, 0, 1</vt:lpwstr>
  </property>
</Properties>
</file>